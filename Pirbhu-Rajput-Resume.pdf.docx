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25660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 Image 2025-02-05 at 00.20.0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566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PIRBHU RAJPUT</w:t>
      </w:r>
    </w:p>
    <w:p>
      <w:r>
        <w:t>📍 Karachi, Sindh, Pakistan | 📧 pirbhucse@gmail.com | 📞 0329-3441564</w:t>
      </w:r>
    </w:p>
    <w:p>
      <w:r>
        <w:t>🔗 GitHub: https://github.com/Pirbhu-Ji | 🔗 LinkedIn: https://linkedin.com/in/pirbhu-ji-63746b323/</w:t>
      </w:r>
    </w:p>
    <w:p>
      <w:r>
        <w:br/>
      </w:r>
    </w:p>
    <w:p>
      <w:pPr>
        <w:pStyle w:val="Heading1"/>
      </w:pPr>
      <w:r>
        <w:t>🚀 Professional Summary</w:t>
      </w:r>
    </w:p>
    <w:p>
      <w:r>
        <w:t>Computer Systems Engineering student (BE program) with expertise in embedded systems, full-stack development, and IoT solutions. Proven ability to develop automation systems, implement efficient algorithms, and create responsive web applications. Passionate about leveraging Arduino and AI technologies to build practical solutions.</w:t>
      </w:r>
    </w:p>
    <w:p>
      <w:pPr>
        <w:pStyle w:val="Heading1"/>
      </w:pPr>
      <w:r>
        <w:t>🎓 Education</w:t>
      </w:r>
    </w:p>
    <w:p>
      <w:r>
        <w:t>Bachelor of Engineering in Computer Systems Engineering</w:t>
      </w:r>
    </w:p>
    <w:p>
      <w:r>
        <w:t>Sukkur IBA University | 2024 - Expected 2028</w:t>
      </w:r>
    </w:p>
    <w:p>
      <w:r>
        <w:t>Relevant Coursework: Data Structures, Algorithms, Embedded Systems, Web Development</w:t>
      </w:r>
    </w:p>
    <w:p>
      <w:r>
        <w:t>GPA: 3.45</w:t>
      </w:r>
    </w:p>
    <w:p>
      <w:pPr>
        <w:pStyle w:val="Heading1"/>
      </w:pPr>
      <w:r>
        <w:t>💻 Technical Skills</w:t>
      </w:r>
    </w:p>
    <w:p>
      <w:r>
        <w:t>Programming Languages: C++ (Intermediate), Python (Basic), JavaScript (Intermediate)</w:t>
      </w:r>
    </w:p>
    <w:p>
      <w:r>
        <w:t>Web Development: HTML5, CSS3, JavaScript, Responsive Design</w:t>
      </w:r>
    </w:p>
    <w:p>
      <w:r>
        <w:t>Embedded Systems: Arduino, DHT11 Sensors, Relay Modules, LCD Interfaces</w:t>
      </w:r>
    </w:p>
    <w:p>
      <w:r>
        <w:t>Tools &amp; Platforms: MIT App Inventor, Git/GitHub, VS Code, Proteus</w:t>
      </w:r>
    </w:p>
    <w:p>
      <w:r>
        <w:t>Soft Skills: Problem Solving, Logical Thinking, Project Management, Team Collaboration</w:t>
      </w:r>
    </w:p>
    <w:p>
      <w:pPr>
        <w:pStyle w:val="Heading1"/>
      </w:pPr>
      <w:r>
        <w:t>🛠 Projects</w:t>
      </w:r>
    </w:p>
    <w:p>
      <w:pPr>
        <w:pStyle w:val="ListBullet"/>
      </w:pPr>
      <w:r>
        <w:t>Smart Home Automation System</w:t>
      </w:r>
    </w:p>
    <w:p>
      <w:pPr>
        <w:pStyle w:val="ListBullet2"/>
      </w:pPr>
      <w:r>
        <w:t>Developed IoT-based system controlling appliances via Bluetooth</w:t>
      </w:r>
    </w:p>
    <w:p>
      <w:pPr>
        <w:pStyle w:val="ListBullet2"/>
      </w:pPr>
      <w:r>
        <w:t>Integrated DHT11 for temperature/humidity monitoring</w:t>
      </w:r>
    </w:p>
    <w:p>
      <w:pPr>
        <w:pStyle w:val="ListBullet2"/>
      </w:pPr>
      <w:r>
        <w:t>Created Android control interface with voice command features</w:t>
      </w:r>
    </w:p>
    <w:p>
      <w:pPr>
        <w:pStyle w:val="ListBullet"/>
      </w:pPr>
      <w:r>
        <w:t>Banking Management System</w:t>
      </w:r>
    </w:p>
    <w:p>
      <w:pPr>
        <w:pStyle w:val="ListBullet2"/>
      </w:pPr>
      <w:r>
        <w:t>Implemented secure account management with deposit/withdrawal functions</w:t>
      </w:r>
    </w:p>
    <w:p>
      <w:pPr>
        <w:pStyle w:val="ListBullet2"/>
      </w:pPr>
      <w:r>
        <w:t>Developed data persistence using file operations</w:t>
      </w:r>
    </w:p>
    <w:p>
      <w:pPr>
        <w:pStyle w:val="ListBullet2"/>
      </w:pPr>
      <w:r>
        <w:t>Added admin panel for transaction monitoring</w:t>
      </w:r>
    </w:p>
    <w:p>
      <w:pPr>
        <w:pStyle w:val="ListBullet"/>
      </w:pPr>
      <w:r>
        <w:t>Student Performance Analyzer</w:t>
      </w:r>
    </w:p>
    <w:p>
      <w:pPr>
        <w:pStyle w:val="ListBullet2"/>
      </w:pPr>
      <w:r>
        <w:t>Automated GPA calculation and grade tracking</w:t>
      </w:r>
    </w:p>
    <w:p>
      <w:pPr>
        <w:pStyle w:val="ListBullet2"/>
      </w:pPr>
      <w:r>
        <w:t>Generated performance reports in text format</w:t>
      </w:r>
    </w:p>
    <w:p>
      <w:pPr>
        <w:pStyle w:val="ListBullet2"/>
      </w:pPr>
      <w:r>
        <w:t>Implemented search functionality for student records</w:t>
      </w:r>
    </w:p>
    <w:p>
      <w:pPr>
        <w:pStyle w:val="ListBullet"/>
      </w:pPr>
      <w:r>
        <w:t>Salary Management System</w:t>
      </w:r>
    </w:p>
    <w:p>
      <w:pPr>
        <w:pStyle w:val="ListBullet2"/>
      </w:pPr>
      <w:r>
        <w:t>Calculated net salaries with tax deductions</w:t>
      </w:r>
    </w:p>
    <w:p>
      <w:pPr>
        <w:pStyle w:val="ListBullet2"/>
      </w:pPr>
      <w:r>
        <w:t>Generated payroll reports</w:t>
      </w:r>
    </w:p>
    <w:p>
      <w:pPr>
        <w:pStyle w:val="ListBullet2"/>
      </w:pPr>
      <w:r>
        <w:t>Featured employee database management</w:t>
      </w:r>
    </w:p>
    <w:p>
      <w:pPr>
        <w:pStyle w:val="Heading1"/>
      </w:pPr>
      <w:r>
        <w:t>📜 Certifications</w:t>
      </w:r>
    </w:p>
    <w:p>
      <w:pPr>
        <w:pStyle w:val="ListBullet"/>
      </w:pPr>
      <w:r>
        <w:t>Advanced C++ Programming - GeeksforGeeks (2025)</w:t>
      </w:r>
    </w:p>
    <w:p>
      <w:pPr>
        <w:pStyle w:val="ListBullet"/>
      </w:pPr>
      <w:r>
        <w:t>Arduino IoT Applications - HEC Coursera (2025)</w:t>
      </w:r>
    </w:p>
    <w:p>
      <w:pPr>
        <w:pStyle w:val="ListBullet"/>
      </w:pPr>
      <w:r>
        <w:t>Prompt Engineering - Alison (2024)</w:t>
      </w:r>
    </w:p>
    <w:p>
      <w:pPr>
        <w:pStyle w:val="ListBullet"/>
      </w:pPr>
      <w:r>
        <w:t>AI Fundamentals - HP Life (2024)</w:t>
      </w:r>
    </w:p>
    <w:p>
      <w:pPr>
        <w:pStyle w:val="ListBullet"/>
      </w:pPr>
      <w:r>
        <w:t>Aspire Leaders Program - Harvard Business School (2025)</w:t>
      </w:r>
    </w:p>
    <w:p>
      <w:pPr>
        <w:pStyle w:val="Heading1"/>
      </w:pPr>
      <w:r>
        <w:t>🏆 Achievements</w:t>
      </w:r>
    </w:p>
    <w:p>
      <w:pPr>
        <w:pStyle w:val="ListBullet"/>
      </w:pPr>
      <w:r>
        <w:t>Successfully deployed 4+ real-world automation projects during academic career</w:t>
      </w:r>
    </w:p>
    <w:p>
      <w:pPr>
        <w:pStyle w:val="ListBullet"/>
      </w:pPr>
      <w:r>
        <w:t>Selected for competitive Arduino hardware workshop among top university students</w:t>
      </w:r>
    </w:p>
    <w:p>
      <w:pPr>
        <w:pStyle w:val="ListBullet"/>
      </w:pPr>
      <w:r>
        <w:t>Maintained active GitHub repository with 10+ projects</w:t>
      </w:r>
    </w:p>
    <w:p>
      <w:pPr>
        <w:pStyle w:val="Heading1"/>
      </w:pPr>
      <w:r>
        <w:t>🌟 Additional Information</w:t>
      </w:r>
    </w:p>
    <w:p>
      <w:r>
        <w:t>Languages: English (Professional), Sindhi (Native)</w:t>
      </w:r>
    </w:p>
    <w:p>
      <w:r>
        <w:t>Interests: Open-Source Contributions, Tech Blogging, Hardware Hacking</w:t>
      </w:r>
    </w:p>
    <w:p>
      <w:r>
        <w:t>Availability: Immediately available for internships or freelance tech 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